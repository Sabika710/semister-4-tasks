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EC" w:rsidRDefault="00EB5AEC" w:rsidP="00EB5AEC"/>
    <w:p w:rsidR="00EB5AEC" w:rsidRDefault="00EB5AEC" w:rsidP="00EB5AEC">
      <w:pPr>
        <w:pStyle w:val="NormalWeb"/>
      </w:pPr>
      <w:r>
        <w:rPr>
          <w:noProof/>
        </w:rPr>
        <w:drawing>
          <wp:inline distT="0" distB="0" distL="0" distR="0" wp14:anchorId="46E41670" wp14:editId="373D9DAE">
            <wp:extent cx="6195060" cy="2255520"/>
            <wp:effectExtent l="0" t="0" r="0" b="0"/>
            <wp:docPr id="11" name="Picture 1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EC" w:rsidRDefault="00EB5AEC" w:rsidP="00EB5AEC"/>
    <w:p w:rsidR="00EB5AEC" w:rsidRDefault="00EB5AEC" w:rsidP="00EB5AEC"/>
    <w:p w:rsidR="00EB5AEC" w:rsidRDefault="00EB5AEC" w:rsidP="00EB5AEC"/>
    <w:p w:rsidR="00EB5AEC" w:rsidRDefault="00EB5AEC" w:rsidP="00EB5AEC">
      <w:bookmarkStart w:id="0" w:name="_GoBack"/>
      <w:bookmarkEnd w:id="0"/>
    </w:p>
    <w:p w:rsidR="00EB5AEC" w:rsidRPr="00844413" w:rsidRDefault="00EB5AEC" w:rsidP="00EB5AEC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EB5AEC" w:rsidRPr="00844413" w:rsidRDefault="00EB5AEC" w:rsidP="00EB5AEC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EB5AEC" w:rsidRPr="00844413" w:rsidRDefault="00EB5AEC" w:rsidP="00EB5AEC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EB5AEC" w:rsidRPr="00844413" w:rsidRDefault="00EB5AEC" w:rsidP="00EB5AEC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EB5AEC" w:rsidRPr="00844413" w:rsidRDefault="00EB5AEC" w:rsidP="00EB5AEC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EB5AEC" w:rsidRPr="00844413" w:rsidRDefault="00EB5AEC" w:rsidP="00EB5AEC">
      <w:pPr>
        <w:rPr>
          <w:b/>
          <w:sz w:val="48"/>
          <w:szCs w:val="48"/>
        </w:rPr>
      </w:pPr>
      <w:r>
        <w:rPr>
          <w:b/>
          <w:sz w:val="48"/>
          <w:szCs w:val="48"/>
        </w:rPr>
        <w:t>SUBMITTED TO: SIR RASIKH Ali</w:t>
      </w:r>
    </w:p>
    <w:p w:rsidR="00EB5AEC" w:rsidRDefault="00EB5AEC" w:rsidP="00EB5AEC">
      <w:pPr>
        <w:pStyle w:val="Title"/>
      </w:pPr>
      <w:r>
        <w:rPr>
          <w:b/>
          <w:sz w:val="48"/>
          <w:szCs w:val="48"/>
        </w:rPr>
        <w:t>DATE: 20,04</w:t>
      </w:r>
      <w:r w:rsidRPr="00844413">
        <w:rPr>
          <w:b/>
          <w:sz w:val="48"/>
          <w:szCs w:val="48"/>
        </w:rPr>
        <w:t>,2025</w:t>
      </w:r>
    </w:p>
    <w:p w:rsidR="00EB5AEC" w:rsidRDefault="00EB5AEC">
      <w:pPr>
        <w:pStyle w:val="Title"/>
      </w:pPr>
    </w:p>
    <w:p w:rsidR="00FA0444" w:rsidRDefault="00EB5AEC">
      <w:pPr>
        <w:pStyle w:val="Title"/>
      </w:pPr>
      <w:r>
        <w:lastRenderedPageBreak/>
        <w:t xml:space="preserve">Medical Center </w:t>
      </w:r>
      <w:proofErr w:type="spellStart"/>
      <w:r>
        <w:t>Chatbot</w:t>
      </w:r>
      <w:proofErr w:type="spellEnd"/>
      <w:r>
        <w:t xml:space="preserve"> (Flask + HTML)</w:t>
      </w:r>
    </w:p>
    <w:p w:rsidR="00FA0444" w:rsidRDefault="00EB5AEC">
      <w:r>
        <w:t>This project is a simple chatbot web application designed to provide information about a medical center. It uses Flask for the backend and HTML/CSS/JavaScript for the front-end user interface.</w:t>
      </w:r>
    </w:p>
    <w:p w:rsidR="00FA0444" w:rsidRDefault="00EB5AEC">
      <w:pPr>
        <w:pStyle w:val="Heading1"/>
      </w:pPr>
      <w:r>
        <w:t>P</w:t>
      </w:r>
      <w:r>
        <w:t>roject Structure</w:t>
      </w:r>
    </w:p>
    <w:p w:rsidR="00FA0444" w:rsidRDefault="00EB5AEC">
      <w:r>
        <w:t xml:space="preserve">The </w:t>
      </w:r>
      <w:r>
        <w:t>project consists of the following files and directories:</w:t>
      </w:r>
    </w:p>
    <w:p w:rsidR="00FA0444" w:rsidRDefault="00EB5AEC">
      <w:r>
        <w:t>• app.py - Flask backend with chatbot logic</w:t>
      </w:r>
      <w:r>
        <w:br/>
        <w:t>• templates/index.html - Front-end chat interface</w:t>
      </w:r>
      <w:r>
        <w:br/>
      </w:r>
    </w:p>
    <w:p w:rsidR="00FA0444" w:rsidRDefault="00EB5AEC">
      <w:pPr>
        <w:pStyle w:val="Heading1"/>
      </w:pPr>
      <w:r>
        <w:t>1. Flask Backend (app.py)</w:t>
      </w:r>
    </w:p>
    <w:p w:rsidR="00FA0444" w:rsidRDefault="00EB5AEC">
      <w:r>
        <w:t>The backend is built using Flask. It defines two routes:</w:t>
      </w:r>
      <w:r>
        <w:br/>
        <w:t>• '/' - Renders the H</w:t>
      </w:r>
      <w:r>
        <w:t>TML page.</w:t>
      </w:r>
      <w:r>
        <w:br/>
        <w:t>• '/get' - Handles POST requests from the front-end and returns chatbot responses.</w:t>
      </w:r>
      <w:r>
        <w:br/>
      </w:r>
    </w:p>
    <w:p w:rsidR="00FA0444" w:rsidRDefault="00EB5AEC">
      <w:r>
        <w:t>The function `chatbot_response()` contains rule-based responses to common medical center questions such as:</w:t>
      </w:r>
      <w:r>
        <w:br/>
        <w:t>- Working hours</w:t>
      </w:r>
      <w:r>
        <w:br/>
        <w:t>- Departments</w:t>
      </w:r>
      <w:r>
        <w:br/>
        <w:t>- Booking appointments</w:t>
      </w:r>
      <w:r>
        <w:br/>
        <w:t>-</w:t>
      </w:r>
      <w:r>
        <w:t xml:space="preserve"> Emergency contact</w:t>
      </w:r>
      <w:r>
        <w:br/>
      </w:r>
    </w:p>
    <w:p w:rsidR="00FA0444" w:rsidRDefault="00EB5AEC">
      <w:pPr>
        <w:pStyle w:val="Heading1"/>
      </w:pPr>
      <w:r>
        <w:t>2. Front-end (index.html)</w:t>
      </w:r>
    </w:p>
    <w:p w:rsidR="00FA0444" w:rsidRDefault="00EB5AEC">
      <w:r>
        <w:t>The HTML file contains a styled chat interface using CSS. It has:</w:t>
      </w:r>
      <w:r>
        <w:br/>
        <w:t>- A header with the chatbot title</w:t>
      </w:r>
      <w:r>
        <w:br/>
        <w:t>- A message display area (chat-log)</w:t>
      </w:r>
      <w:r>
        <w:br/>
        <w:t>- An input box and a send button</w:t>
      </w:r>
      <w:r>
        <w:br/>
      </w:r>
    </w:p>
    <w:p w:rsidR="00FA0444" w:rsidRDefault="00EB5AEC">
      <w:r>
        <w:t>JavaScript functions:</w:t>
      </w:r>
      <w:r>
        <w:br/>
        <w:t xml:space="preserve">- `send()`: Sends </w:t>
      </w:r>
      <w:r>
        <w:t>user input to the Flask server via fetch POST request.</w:t>
      </w:r>
      <w:r>
        <w:br/>
        <w:t>- `addMessage()`: Appends messages to the chat log.</w:t>
      </w:r>
      <w:r>
        <w:br/>
        <w:t>- `handleKey()`: Enables pressing 'Enter' to send messages.</w:t>
      </w:r>
      <w:r>
        <w:br/>
      </w:r>
    </w:p>
    <w:p w:rsidR="00FA0444" w:rsidRDefault="00EB5AEC">
      <w:pPr>
        <w:pStyle w:val="Heading1"/>
      </w:pPr>
      <w:r>
        <w:lastRenderedPageBreak/>
        <w:t>3. How to Run the Project</w:t>
      </w:r>
    </w:p>
    <w:p w:rsidR="00FA0444" w:rsidRDefault="00EB5AEC">
      <w:r>
        <w:t>1. Ensure Python and Flask are installed.</w:t>
      </w:r>
      <w:r>
        <w:br/>
        <w:t>2. Place 'app.py' an</w:t>
      </w:r>
      <w:r>
        <w:t>d 'index.html' (inside 'templates' folder) in the same project directory.</w:t>
      </w:r>
      <w:r>
        <w:br/>
        <w:t>3. Open terminal in the project directory.</w:t>
      </w:r>
      <w:r>
        <w:br/>
        <w:t>4. Run the command: python app.py</w:t>
      </w:r>
      <w:r>
        <w:br/>
        <w:t>5. Open browser and go to http://127.0.0.1:5000/</w:t>
      </w:r>
      <w:r>
        <w:br/>
      </w:r>
    </w:p>
    <w:p w:rsidR="00FA0444" w:rsidRDefault="00EB5AEC">
      <w:pPr>
        <w:pStyle w:val="Heading1"/>
      </w:pPr>
      <w:r>
        <w:t>Summary</w:t>
      </w:r>
    </w:p>
    <w:p w:rsidR="00FA0444" w:rsidRDefault="00EB5AEC">
      <w:r>
        <w:t xml:space="preserve">This chatbot serves as a helpful assistant for </w:t>
      </w:r>
      <w:r>
        <w:t>patients and visitors to get quick answers about a medical center. It can be further enhanced with AI models, database integration, and more advanced UI features.</w:t>
      </w:r>
    </w:p>
    <w:sectPr w:rsidR="00FA0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B5AEC"/>
    <w:rsid w:val="00FA0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38000"/>
  <w14:defaultImageDpi w14:val="300"/>
  <w15:docId w15:val="{5E7E0F2D-E941-465C-956A-B1F1CB5C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B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98245-C4BE-46E3-AFED-84BB352E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2025-04-19T12:09:00Z</dcterms:created>
  <dcterms:modified xsi:type="dcterms:W3CDTF">2025-04-19T12:09:00Z</dcterms:modified>
  <cp:category/>
</cp:coreProperties>
</file>